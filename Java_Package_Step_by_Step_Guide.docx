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96CD6">
      <w:pPr>
        <w:pStyle w:val="2"/>
      </w:pPr>
      <w:r>
        <w:t>Step-by-Step Process to Compile and Run Java Classes with a User-Defined Package</w:t>
      </w:r>
    </w:p>
    <w:p w14:paraId="5D64F0D4">
      <w:r>
        <w:t>This guide provides a step-by-step process to correctly compile and run Java classes with a user-defined package (`mypack`).</w:t>
      </w:r>
    </w:p>
    <w:p w14:paraId="76746758">
      <w:pPr>
        <w:pStyle w:val="3"/>
      </w:pPr>
      <w:r>
        <w:t>Step 1: Create the Package Class (`A.java`)</w:t>
      </w:r>
    </w:p>
    <w:p w14:paraId="1EDED362">
      <w:r>
        <w:t>1. Create `A.java` with the following package declaration:</w:t>
      </w:r>
    </w:p>
    <w:p w14:paraId="4D4E9E80">
      <w:r>
        <w:t>package mypack;</w:t>
      </w:r>
      <w:r>
        <w:br w:type="textWrapping"/>
      </w:r>
      <w:r>
        <w:br w:type="textWrapping"/>
      </w:r>
      <w:r>
        <w:t>public class A {</w:t>
      </w:r>
      <w:r>
        <w:br w:type="textWrapping"/>
      </w:r>
      <w:r>
        <w:t xml:space="preserve">    public void show() {</w:t>
      </w:r>
      <w:r>
        <w:br w:type="textWrapping"/>
      </w:r>
      <w:r>
        <w:t xml:space="preserve">        System.out.println("Hello from A");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B5F71C2">
      <w:r>
        <w:t>2. Save `A.java` in any directory, for example, `F:\mypack\A.java`.</w:t>
      </w:r>
    </w:p>
    <w:p w14:paraId="5006D469">
      <w:pPr>
        <w:pStyle w:val="3"/>
      </w:pPr>
      <w:r>
        <w:t>Step 2: Compile the Package Class (`A.java`)</w:t>
      </w:r>
    </w:p>
    <w:p w14:paraId="02F3B605">
      <w:r>
        <w:t>1. Open Command Prompt in the directory where `A.java` is saved (e.g., `F:\mypack`).</w:t>
      </w:r>
    </w:p>
    <w:p w14:paraId="6031B86D">
      <w:r>
        <w:t>2. Run the following command to compile `A.java` and place the compiled class in the correct directory structure:</w:t>
      </w:r>
    </w:p>
    <w:p w14:paraId="54467271">
      <w:r>
        <w:t>javac -d . A.java</w:t>
      </w:r>
    </w:p>
    <w:p w14:paraId="14FA2DD0">
      <w:r>
        <w:t>3. After compilation, the directory should look like this:</w:t>
      </w:r>
    </w:p>
    <w:p w14:paraId="5B20FD50">
      <w:r>
        <w:br w:type="textWrapping"/>
      </w:r>
      <w:r>
        <w:t>F:\</w:t>
      </w:r>
      <w:r>
        <w:br w:type="textWrapping"/>
      </w:r>
      <w:r>
        <w:t>└── mypack</w:t>
      </w:r>
      <w:r>
        <w:br w:type="textWrapping"/>
      </w:r>
      <w:r>
        <w:t xml:space="preserve">    └── A.class</w:t>
      </w:r>
      <w:r>
        <w:br w:type="textWrapping"/>
      </w:r>
    </w:p>
    <w:p w14:paraId="28B3555D">
      <w:pPr>
        <w:pStyle w:val="3"/>
      </w:pPr>
      <w:r>
        <w:t>Step 3: Create the Main Class (`Usepack.java`)</w:t>
      </w:r>
    </w:p>
    <w:p w14:paraId="0B06581B">
      <w:r>
        <w:t>1. Create `Usepack.java` in the same directory (`F:\mypack\`) with the following content:</w:t>
      </w:r>
    </w:p>
    <w:p w14:paraId="6B97043B">
      <w:r>
        <w:t>import mypack.A;</w:t>
      </w:r>
      <w:r>
        <w:br w:type="textWrapping"/>
      </w:r>
      <w:r>
        <w:br w:type="textWrapping"/>
      </w:r>
      <w:r>
        <w:t>public class Usepack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A obj = new A();</w:t>
      </w:r>
      <w:r>
        <w:br w:type="textWrapping"/>
      </w:r>
      <w:r>
        <w:t xml:space="preserve">        obj.show();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71511A06">
      <w:r>
        <w:t>2. Save `Usepack.java` in the same directory (`F:\mypack`).</w:t>
      </w:r>
    </w:p>
    <w:p w14:paraId="381F2AE1">
      <w:pPr>
        <w:pStyle w:val="3"/>
      </w:pPr>
      <w:r>
        <w:t>Step 4: Compile the Main Class (`Usepack.java`)</w:t>
      </w:r>
    </w:p>
    <w:p w14:paraId="72A2CBC5">
      <w:r>
        <w:t>1. Open Command Prompt in the directory where `Usepack.java` is saved.</w:t>
      </w:r>
    </w:p>
    <w:p w14:paraId="6EB52221">
      <w:r>
        <w:t>2. Run the following command to compile `Usepack.java`:</w:t>
      </w:r>
    </w:p>
    <w:p w14:paraId="056A19D1">
      <w:r>
        <w:t>javac -d . Usepack.java</w:t>
      </w:r>
    </w:p>
    <w:p w14:paraId="5B54C60C">
      <w:r>
        <w:t>3. After compilation, ensure that `Usepack.class` is generated in the same directory, with the following structure:</w:t>
      </w:r>
    </w:p>
    <w:p w14:paraId="0C233B49">
      <w:r>
        <w:br w:type="textWrapping"/>
      </w:r>
      <w:r>
        <w:t>F:\</w:t>
      </w:r>
      <w:r>
        <w:br w:type="textWrapping"/>
      </w:r>
      <w:r>
        <w:t>├── mypack</w:t>
      </w:r>
      <w:r>
        <w:br w:type="textWrapping"/>
      </w:r>
      <w:r>
        <w:t>│   └── A.class</w:t>
      </w:r>
      <w:r>
        <w:br w:type="textWrapping"/>
      </w:r>
      <w:r>
        <w:t>└── Usepack.class</w:t>
      </w:r>
      <w:r>
        <w:br w:type="textWrapping"/>
      </w:r>
    </w:p>
    <w:p w14:paraId="39C03862">
      <w:pPr>
        <w:pStyle w:val="3"/>
      </w:pPr>
      <w:r>
        <w:t>Step 5: Run the Program</w:t>
      </w:r>
    </w:p>
    <w:p w14:paraId="3F1ACD17">
      <w:r>
        <w:t>1. In the same Command Prompt, run the `Usepack` program by specifying the classpath:</w:t>
      </w:r>
    </w:p>
    <w:p w14:paraId="0769ABB7">
      <w:r>
        <w:t>java -cp . Usepack</w:t>
      </w:r>
    </w:p>
    <w:p w14:paraId="4969BB6D">
      <w:r>
        <w:t>2. The output should be:</w:t>
      </w:r>
    </w:p>
    <w:p w14:paraId="24D470DB">
      <w:r>
        <w:t>Hello from A</w:t>
      </w:r>
    </w:p>
    <w:p w14:paraId="0A7C255E">
      <w:pPr>
        <w:pStyle w:val="3"/>
      </w:pPr>
      <w:r>
        <w:t>Summary of Commands:</w:t>
      </w:r>
    </w:p>
    <w:p w14:paraId="5DEC6067">
      <w:pPr>
        <w:rPr>
          <w:rFonts w:ascii="SimSun" w:hAnsi="SimSun" w:eastAsia="SimSun" w:cs="SimSun"/>
          <w:sz w:val="24"/>
          <w:szCs w:val="24"/>
        </w:rPr>
      </w:pPr>
      <w:r>
        <w:br w:type="textWrapping"/>
      </w:r>
      <w:r>
        <w:t>1. Compile `A.java`:</w:t>
      </w:r>
      <w:r>
        <w:br w:type="textWrapping"/>
      </w:r>
      <w:r>
        <w:t>javac -d . A.java</w:t>
      </w:r>
      <w:r>
        <w:br w:type="textWrapping"/>
      </w:r>
      <w:r>
        <w:br w:type="textWrapping"/>
      </w:r>
      <w:r>
        <w:t>2. Compile `Usepack.java`:</w:t>
      </w:r>
      <w:r>
        <w:br w:type="textWrapping"/>
      </w:r>
      <w:r>
        <w:t>javac -d . Usepack.java</w:t>
      </w:r>
      <w:r>
        <w:br w:type="textWrapping"/>
      </w:r>
      <w:r>
        <w:br w:type="textWrapping"/>
      </w:r>
      <w:r>
        <w:t>3. Run `Usepack` Class:</w:t>
      </w:r>
      <w:r>
        <w:br w:type="textWrapping"/>
      </w:r>
      <w:r>
        <w:t>java -cp . Usepack</w:t>
      </w:r>
      <w: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20"/>
          <w:rFonts w:ascii="SimSun" w:hAnsi="SimSun" w:eastAsia="SimSun" w:cs="SimSun"/>
          <w:sz w:val="24"/>
          <w:szCs w:val="24"/>
        </w:rPr>
        <w:t>cp</w:t>
      </w:r>
      <w:r>
        <w:rPr>
          <w:rFonts w:ascii="SimSun" w:hAnsi="SimSun" w:eastAsia="SimSun" w:cs="SimSun"/>
          <w:sz w:val="24"/>
          <w:szCs w:val="24"/>
        </w:rPr>
        <w:t xml:space="preserve"> command is a part of the Java command line options and stands for "classpath." It is used to specify the location of user-defined classes and packages (or libraries) that are required for running a Java program. The classpath tells the Java Virtual Machine (JVM) where to look for user-defined classes and packages that are not part of the Java standard library.</w:t>
      </w:r>
    </w:p>
    <w:p w14:paraId="78BB0EF3">
      <w:pPr>
        <w:pStyle w:val="4"/>
        <w:keepNext w:val="0"/>
        <w:keepLines w:val="0"/>
        <w:widowControl/>
        <w:suppressLineNumbers w:val="0"/>
      </w:pPr>
      <w:r>
        <w:t>How the classpath works:</w:t>
      </w:r>
    </w:p>
    <w:p w14:paraId="2A061BD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34"/>
        </w:rPr>
        <w:t>Current Directory (</w:t>
      </w:r>
      <w:r>
        <w:rPr>
          <w:rStyle w:val="20"/>
        </w:rPr>
        <w:t>.</w:t>
      </w:r>
      <w:r>
        <w:rPr>
          <w:rStyle w:val="34"/>
        </w:rPr>
        <w:t>)</w:t>
      </w:r>
      <w:r>
        <w:t xml:space="preserve">: If you specify </w:t>
      </w:r>
      <w:r>
        <w:rPr>
          <w:rStyle w:val="20"/>
        </w:rPr>
        <w:t>.</w:t>
      </w:r>
      <w:r>
        <w:t xml:space="preserve"> as the classpath, it includes the current directory where you are running the command, and the JVM will look for classes there.</w:t>
      </w:r>
    </w:p>
    <w:p w14:paraId="763CED6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java -cp &lt;classpath&gt; &lt;classname&gt;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64BCA"/>
    <w:multiLevelType w:val="multilevel"/>
    <w:tmpl w:val="D1864B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96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</cp:lastModifiedBy>
  <dcterms:modified xsi:type="dcterms:W3CDTF">2024-10-18T04:26:09Z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38F2519A58D24824B1861288BE9C0597_13</vt:lpwstr>
  </property>
</Properties>
</file>